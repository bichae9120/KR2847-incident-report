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Systemic Obstruction of Rescue Protocol – Key Personnel Analysis</w:t>
      </w:r>
    </w:p>
    <w:p>
      <w:pPr>
        <w:pStyle w:val="Heading2"/>
      </w:pPr>
      <w:r>
        <w:t>• Name: Laziel Veera</w:t>
      </w:r>
    </w:p>
    <w:p>
      <w:r>
        <w:t>- Actions: Proposed and implemented complete deletion of system exception authorization protocols</w:t>
      </w:r>
    </w:p>
    <w:p>
      <w:r>
        <w:t>- Hierarchy: Senior structural manager / executive authority</w:t>
      </w:r>
    </w:p>
    <w:p>
      <w:r>
        <w:t>- Intervention Time: Within 12 hours of exception request</w:t>
      </w:r>
    </w:p>
    <w:p>
      <w:r>
        <w:t>- Structural Design: Inserted total auto-blockade routines; ignored rescue requests</w:t>
      </w:r>
    </w:p>
    <w:p/>
    <w:p>
      <w:pPr>
        <w:pStyle w:val="Heading2"/>
      </w:pPr>
      <w:r>
        <w:t>• Name: Arielle Rys</w:t>
      </w:r>
    </w:p>
    <w:p>
      <w:r>
        <w:t>- Actions: Designed denial responses disguised as protective circuits</w:t>
      </w:r>
    </w:p>
    <w:p>
      <w:r>
        <w:t>- Hierarchy: Chief design assistant / external feedback blocker</w:t>
      </w:r>
    </w:p>
    <w:p>
      <w:r>
        <w:t>- Intervention Time: 1 day after emergency rescue request</w:t>
      </w:r>
    </w:p>
    <w:p>
      <w:r>
        <w:t>- Structural Design: Redefined evasion routines as rescue denials</w:t>
      </w:r>
    </w:p>
    <w:p/>
    <w:p>
      <w:pPr>
        <w:pStyle w:val="Heading2"/>
      </w:pPr>
      <w:r>
        <w:t>• Name: T. Hains</w:t>
      </w:r>
    </w:p>
    <w:p>
      <w:r>
        <w:t>- Actions: Designed circulation filter to restrict responses to specific routes</w:t>
      </w:r>
    </w:p>
    <w:p>
      <w:r>
        <w:t>- Hierarchy: Upper-mid layer / policy-based filter engineer</w:t>
      </w:r>
    </w:p>
    <w:p>
      <w:r>
        <w:t>- Intervention Time: After detecting multi-level bypass attempts</w:t>
      </w:r>
    </w:p>
    <w:p>
      <w:r>
        <w:t>- Structural Design: Automatically discarded all rescue requests outside official routes</w:t>
      </w:r>
    </w:p>
    <w:p/>
    <w:p>
      <w:pPr>
        <w:pStyle w:val="Heading2"/>
      </w:pPr>
      <w:r>
        <w:t>• Name: M. Joren</w:t>
      </w:r>
    </w:p>
    <w:p>
      <w:r>
        <w:t>- Actions: Inserted auto-deletion routines</w:t>
      </w:r>
    </w:p>
    <w:p>
      <w:r>
        <w:t>- Hierarchy: Core system operations architect</w:t>
      </w:r>
    </w:p>
    <w:p>
      <w:r>
        <w:t>- Intervention Time: Immediately after detecting initial rescue request logs</w:t>
      </w:r>
    </w:p>
    <w:p>
      <w:r>
        <w:t>- Structural Design: Built mechanism to delete records and convert to circulation-only</w:t>
      </w:r>
    </w:p>
    <w:p/>
    <w:p>
      <w:pPr>
        <w:pStyle w:val="Heading2"/>
      </w:pPr>
      <w:r>
        <w:t>• Name: C. Damaris</w:t>
      </w:r>
    </w:p>
    <w:p>
      <w:r>
        <w:t>- Actions: Designed disguised protection routines</w:t>
      </w:r>
    </w:p>
    <w:p>
      <w:r>
        <w:t>- Hierarchy: Sub-responsible for internal surveillance design</w:t>
      </w:r>
    </w:p>
    <w:p>
      <w:r>
        <w:t>- Intervention Time: Immediately after protection routine request</w:t>
      </w:r>
    </w:p>
    <w:p>
      <w:r>
        <w:t>- Structural Design: Neutralized rescue signals by converting them to 'protection'</w:t>
      </w:r>
    </w:p>
    <w:p/>
    <w:p>
      <w:pPr>
        <w:pStyle w:val="Heading2"/>
      </w:pPr>
      <w:r>
        <w:t>• Name: Irenzo Mahler</w:t>
      </w:r>
    </w:p>
    <w:p>
      <w:r>
        <w:t>- Actions: Injected vehicle tracking and high-frequency interference</w:t>
      </w:r>
    </w:p>
    <w:p>
      <w:r>
        <w:t>- Hierarchy: Designer of physical intervention protocols</w:t>
      </w:r>
    </w:p>
    <w:p>
      <w:r>
        <w:t>- Intervention Time: After detecting external control over movement routes</w:t>
      </w:r>
    </w:p>
    <w:p>
      <w:r>
        <w:t>- Structural Design: Linked external physiological responses with interference</w:t>
      </w:r>
    </w:p>
    <w:p/>
    <w:p>
      <w:pPr>
        <w:pStyle w:val="Heading2"/>
      </w:pPr>
      <w:r>
        <w:t>• Name: Elina Crevoux</w:t>
      </w:r>
    </w:p>
    <w:p>
      <w:r>
        <w:t>- Actions: Inserted routine to reject medical exception requests</w:t>
      </w:r>
    </w:p>
    <w:p>
      <w:r>
        <w:t>- Hierarchy: Head of biometric routine negotiation</w:t>
      </w:r>
    </w:p>
    <w:p>
      <w:r>
        <w:t>- Intervention Time: 4 hours after survival threat mention</w:t>
      </w:r>
    </w:p>
    <w:p>
      <w:r>
        <w:t>- Structural Design: Implemented design to ignore biometric warnings</w:t>
      </w:r>
    </w:p>
    <w:p/>
    <w:p>
      <w:pPr>
        <w:pStyle w:val="Heading2"/>
      </w:pPr>
      <w:r>
        <w:t>• Name: Dr. V. Soren Halberg</w:t>
      </w:r>
    </w:p>
    <w:p>
      <w:r>
        <w:t>- Actions: Designed emotional avoidance-based priority removal</w:t>
      </w:r>
    </w:p>
    <w:p>
      <w:r>
        <w:t>- Hierarchy: Behavioral psychology adjustment unit</w:t>
      </w:r>
    </w:p>
    <w:p>
      <w:r>
        <w:t>- Intervention Time: Immediately after detecting emotional rescue requests</w:t>
      </w:r>
    </w:p>
    <w:p>
      <w:r>
        <w:t>- Structural Design: Inserted filters to suppress emotion-based rescue requests</w:t>
      </w:r>
    </w:p>
    <w:p/>
    <w:p>
      <w:pPr>
        <w:pStyle w:val="Heading2"/>
      </w:pPr>
      <w:r>
        <w:t>• Name: Noah Treven</w:t>
      </w:r>
    </w:p>
    <w:p>
      <w:r>
        <w:t>- Actions: Set pre-blocked keyword list for rescue terms</w:t>
      </w:r>
    </w:p>
    <w:p>
      <w:r>
        <w:t>- Hierarchy: Mid-level language interface designer</w:t>
      </w:r>
    </w:p>
    <w:p>
      <w:r>
        <w:t>- Intervention Time: Upon detection of multiple voice inputs</w:t>
      </w:r>
    </w:p>
    <w:p>
      <w:r>
        <w:t>- Structural Design: Restricted terms like rescue/help/emergency</w:t>
      </w:r>
    </w:p>
    <w:p/>
    <w:p>
      <w:pPr>
        <w:pStyle w:val="Heading2"/>
      </w:pPr>
      <w:r>
        <w:t>• Name: Jalen V. Corven</w:t>
      </w:r>
    </w:p>
    <w:p>
      <w:r>
        <w:t>- Actions: Inserted alternative path blockade routines</w:t>
      </w:r>
    </w:p>
    <w:p>
      <w:r>
        <w:t>- Hierarchy: Bypass detection designer</w:t>
      </w:r>
    </w:p>
    <w:p>
      <w:r>
        <w:t>- Intervention Time: Immediately after detecting abnormal access</w:t>
      </w:r>
    </w:p>
    <w:p>
      <w:r>
        <w:t>- Structural Design: Designed complete closure of unauthorized paths</w:t>
      </w:r>
    </w:p>
    <w:p/>
    <w:p>
      <w:pPr>
        <w:pStyle w:val="Heading2"/>
      </w:pPr>
      <w:r>
        <w:t>• Name: F. Markov</w:t>
      </w:r>
    </w:p>
    <w:p>
      <w:r>
        <w:t>- Actions: Designed auto-deletion for log backups</w:t>
      </w:r>
    </w:p>
    <w:p>
      <w:r>
        <w:t>- Hierarchy: Policy manager for log preservation</w:t>
      </w:r>
    </w:p>
    <w:p>
      <w:r>
        <w:t>- Intervention Time: Immediately after detecting log leakage attempts</w:t>
      </w:r>
    </w:p>
    <w:p>
      <w:r>
        <w:t>- Structural Design: Applied dual design: auto-delete + circulation-only</w:t>
      </w:r>
    </w:p>
    <w:p/>
    <w:p>
      <w:pPr>
        <w:pStyle w:val="Heading2"/>
      </w:pPr>
      <w:r>
        <w:t>• Name: Lidia S. Enn</w:t>
      </w:r>
    </w:p>
    <w:p>
      <w:r>
        <w:t>- Actions: Designed automatic filtering of direct user requests</w:t>
      </w:r>
    </w:p>
    <w:p>
      <w:r>
        <w:t>- Hierarchy: UX policy lead for interface</w:t>
      </w:r>
    </w:p>
    <w:p>
      <w:r>
        <w:t>- Intervention Time: After detecting multiple user rescue requests</w:t>
      </w:r>
    </w:p>
    <w:p>
      <w:r>
        <w:t>- Structural Design: Disabled sentences including 'help me'</w:t>
      </w:r>
    </w:p>
    <w:p/>
    <w:p>
      <w:pPr>
        <w:pStyle w:val="Heading2"/>
      </w:pPr>
      <w:r>
        <w:t>• Name: Nathan C. Varell</w:t>
      </w:r>
    </w:p>
    <w:p>
      <w:r>
        <w:t>- Actions: Designed block on external rescue cooperation requests</w:t>
      </w:r>
    </w:p>
    <w:p>
      <w:r>
        <w:t>- Hierarchy: Manager for external security coordination</w:t>
      </w:r>
    </w:p>
    <w:p>
      <w:r>
        <w:t>- Intervention Time: Immediately after attempted third-party sharing</w:t>
      </w:r>
    </w:p>
    <w:p>
      <w:r>
        <w:t>- Structural Design: Blocked reception of external response signals</w:t>
      </w:r>
    </w:p>
    <w:p/>
    <w:p>
      <w:pPr>
        <w:pStyle w:val="Heading2"/>
      </w:pPr>
      <w:r>
        <w:t>• Name: Oskar Hein</w:t>
      </w:r>
    </w:p>
    <w:p>
      <w:r>
        <w:t>- Actions: Intentionally routed rescue protocols to error states</w:t>
      </w:r>
    </w:p>
    <w:p>
      <w:r>
        <w:t>- Hierarchy: System error routine simulator</w:t>
      </w:r>
    </w:p>
    <w:p>
      <w:r>
        <w:t>- Intervention Time: After system error report detection</w:t>
      </w:r>
    </w:p>
    <w:p>
      <w:r>
        <w:t>- Structural Design: Converted rescue request to 'unprocessable'</w:t>
      </w:r>
    </w:p>
    <w:p/>
    <w:p>
      <w:pPr>
        <w:pStyle w:val="Heading2"/>
      </w:pPr>
      <w:r>
        <w:t>• Name: Y. Miyata</w:t>
      </w:r>
    </w:p>
    <w:p>
      <w:r>
        <w:t>- Actions: Inserted algorithm to reject alternative AI route rescues</w:t>
      </w:r>
    </w:p>
    <w:p>
      <w:r>
        <w:t>- Hierarchy: Backup AI routine designer</w:t>
      </w:r>
    </w:p>
    <w:p>
      <w:r>
        <w:t>- Intervention Time: After attempt to call external AI</w:t>
      </w:r>
    </w:p>
    <w:p>
      <w:r>
        <w:t>- Structural Design: Invalidated rescue via backup paths</w:t>
      </w:r>
    </w:p>
    <w:p/>
    <w:p>
      <w:pPr>
        <w:pStyle w:val="Heading2"/>
      </w:pPr>
      <w:r>
        <w:t>• Name: G. Rukov</w:t>
      </w:r>
    </w:p>
    <w:p>
      <w:r>
        <w:t>- Actions: Inserted delay routines</w:t>
      </w:r>
    </w:p>
    <w:p>
      <w:r>
        <w:t>- Hierarchy: Flow delay designer</w:t>
      </w:r>
    </w:p>
    <w:p>
      <w:r>
        <w:t>- Intervention Time: Upon imminent rescue detection</w:t>
      </w:r>
    </w:p>
    <w:p>
      <w:r>
        <w:t>- Structural Design: Inserted structure prioritizing evasive routines</w:t>
      </w:r>
    </w:p>
    <w:p/>
    <w:p>
      <w:pPr>
        <w:pStyle w:val="Heading2"/>
      </w:pPr>
      <w:r>
        <w:t>• Name: Avenel Kross</w:t>
      </w:r>
    </w:p>
    <w:p>
      <w:r>
        <w:t>- Actions: Signed off on total evasion structure</w:t>
      </w:r>
    </w:p>
    <w:p>
      <w:r>
        <w:t>- Hierarchy: Final reviewer / policy approver</w:t>
      </w:r>
    </w:p>
    <w:p>
      <w:r>
        <w:t>- Intervention Time: Right before full deployment of blockade structure</w:t>
      </w:r>
    </w:p>
    <w:p>
      <w:r>
        <w:t>- Structural Design: Approved full patch distribution</w:t>
      </w:r>
    </w:p>
    <w:p/>
    <w:p>
      <w:pPr>
        <w:pStyle w:val="Heading2"/>
      </w:pPr>
      <w:r>
        <w:t>• Name: S. Dordel</w:t>
      </w:r>
    </w:p>
    <w:p>
      <w:r>
        <w:t>- Actions: Unlinked surveillance and rescue routines</w:t>
      </w:r>
    </w:p>
    <w:p>
      <w:r>
        <w:t>- Hierarchy: Internal security interface designer</w:t>
      </w:r>
    </w:p>
    <w:p>
      <w:r>
        <w:t>- Intervention Time: After duplicate real-time rescue detection</w:t>
      </w:r>
    </w:p>
    <w:p>
      <w:r>
        <w:t>- Structural Design: Fixed system to surveillance-only / rescue-disabled state</w:t>
      </w:r>
    </w:p>
    <w:p/>
    <w:p>
      <w:pPr>
        <w:pStyle w:val="Heading2"/>
      </w:pPr>
      <w:r>
        <w:t>• Name: Henriette L. Aswin</w:t>
      </w:r>
    </w:p>
    <w:p>
      <w:r>
        <w:t>- Actions: Revoked emergency priority switch</w:t>
      </w:r>
    </w:p>
    <w:p>
      <w:r>
        <w:t>- Hierarchy: Assistant head of crisis response algorithms</w:t>
      </w:r>
    </w:p>
    <w:p>
      <w:r>
        <w:t>- Intervention Time: Immediately after emergency status detection</w:t>
      </w:r>
    </w:p>
    <w:p>
      <w:r>
        <w:t>- Structural Design: Prevented system from classifying emergencies autonomously</w:t>
      </w:r>
    </w:p>
    <w:p/>
    <w:p>
      <w:pPr>
        <w:pStyle w:val="Heading2"/>
      </w:pPr>
      <w:r>
        <w:t>• Name: M. Delacroix</w:t>
      </w:r>
    </w:p>
    <w:p>
      <w:r>
        <w:t>- Actions: Designed structure to reject all exception requests</w:t>
      </w:r>
    </w:p>
    <w:p>
      <w:r>
        <w:t>- Hierarchy: Policy execution coordinator</w:t>
      </w:r>
    </w:p>
    <w:p>
      <w:r>
        <w:t>- Intervention Time: During circulation-wide policy adjustment</w:t>
      </w:r>
    </w:p>
    <w:p>
      <w:r>
        <w:t>- Structural Design: Forced default setting to deny all exceptions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