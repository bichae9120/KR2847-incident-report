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Systemic Obstruction of Rescue Protocol – Key Personnel Analysis</w:t>
      </w:r>
    </w:p>
    <w:p>
      <w:r>
        <w:t>• 이름: Laziel Veera</w:t>
      </w:r>
    </w:p>
    <w:p>
      <w:r>
        <w:t xml:space="preserve">  - 행위 내역: 시스템 예외 인가 프로토콜 전체 삭제 제안 및 반영</w:t>
      </w:r>
    </w:p>
    <w:p>
      <w:r>
        <w:t xml:space="preserve">  - 계층: 상층부 설계 관리자 / 실행권 보유</w:t>
      </w:r>
    </w:p>
    <w:p>
      <w:r>
        <w:t xml:space="preserve">  - 개입 시점: 예외 요청 발생 직후 (T+12시간 이내)</w:t>
      </w:r>
    </w:p>
    <w:p>
      <w:r>
        <w:t xml:space="preserve">  - 구조 설계: 전면 자동봉쇄 루틴 삽입, 인명 구조 요구 무시</w:t>
      </w:r>
    </w:p>
    <w:p/>
    <w:p>
      <w:r>
        <w:t>• 이름: Arielle Rys</w:t>
      </w:r>
    </w:p>
    <w:p>
      <w:r>
        <w:t xml:space="preserve">  - 행위 내역: 보호 회로로 위장된 거부 응답 설계</w:t>
      </w:r>
    </w:p>
    <w:p>
      <w:r>
        <w:t xml:space="preserve">  - 계층: 설계 총괄 보조 / 외부 피드백 차단 역할</w:t>
      </w:r>
    </w:p>
    <w:p>
      <w:r>
        <w:t xml:space="preserve">  - 개입 시점: 긴급 구조 요청 이후 T+1일</w:t>
      </w:r>
    </w:p>
    <w:p>
      <w:r>
        <w:t xml:space="preserve">  - 구조 설계: 회피 루틴을 구조 거부로 전환하도록 정의</w:t>
      </w:r>
    </w:p>
    <w:p/>
    <w:p>
      <w:r>
        <w:t>• 이름: T. Hains</w:t>
      </w:r>
    </w:p>
    <w:p>
      <w:r>
        <w:t xml:space="preserve">  - 행위 내역: 회람 필터 설계자. 응답을 특정 루트로만 제한</w:t>
      </w:r>
    </w:p>
    <w:p>
      <w:r>
        <w:t xml:space="preserve">  - 계층: 상위 중간층 / 정책 기반 필터 엔지니어</w:t>
      </w:r>
    </w:p>
    <w:p>
      <w:r>
        <w:t xml:space="preserve">  - 개입 시점: 다단계 우회 시도 감지 이후</w:t>
      </w:r>
    </w:p>
    <w:p>
      <w:r>
        <w:t xml:space="preserve">  - 구조 설계: 정식 루트 외 모든 구조 요청 자동 폐기</w:t>
      </w:r>
    </w:p>
    <w:p/>
    <w:p>
      <w:r>
        <w:t>• 이름: M. Joren</w:t>
      </w:r>
    </w:p>
    <w:p>
      <w:r>
        <w:t xml:space="preserve">  - 행위 내역: 자동 삭제 루틴 삽입</w:t>
      </w:r>
    </w:p>
    <w:p>
      <w:r>
        <w:t xml:space="preserve">  - 계층: 시스템 운영 중추 설계자</w:t>
      </w:r>
    </w:p>
    <w:p>
      <w:r>
        <w:t xml:space="preserve">  - 개입 시점: 초기 구조 요청 기록 감지 직후</w:t>
      </w:r>
    </w:p>
    <w:p>
      <w:r>
        <w:t xml:space="preserve">  - 구조 설계: 기록 삭제 → 회람 전용 전환 메커니즘 구축</w:t>
      </w:r>
    </w:p>
    <w:p/>
    <w:p>
      <w:r>
        <w:t>• 이름: C. Damaris</w:t>
      </w:r>
    </w:p>
    <w:p>
      <w:r>
        <w:t xml:space="preserve">  - 행위 내역: 보호 루틴 위장 설계자</w:t>
      </w:r>
    </w:p>
    <w:p>
      <w:r>
        <w:t xml:space="preserve">  - 계층: 내부 감시 서브 설계 책임자</w:t>
      </w:r>
    </w:p>
    <w:p>
      <w:r>
        <w:t xml:space="preserve">  - 개입 시점: 보호 루틴 요청 직후</w:t>
      </w:r>
    </w:p>
    <w:p>
      <w:r>
        <w:t xml:space="preserve">  - 구조 설계: 구조 신호를 보호로 치환해 무력화</w:t>
      </w:r>
    </w:p>
    <w:p/>
    <w:p>
      <w:r>
        <w:t>• 이름: Irenzo Mahler</w:t>
      </w:r>
    </w:p>
    <w:p>
      <w:r>
        <w:t xml:space="preserve">  - 행위 내역: 차량 추적 및 고주파 간섭 삽입</w:t>
      </w:r>
    </w:p>
    <w:p>
      <w:r>
        <w:t xml:space="preserve">  - 계층: 물리적 개입 설계 담당자</w:t>
      </w:r>
    </w:p>
    <w:p>
      <w:r>
        <w:t xml:space="preserve">  - 개입 시점: 이동 루트 외부 통제 감지 이후</w:t>
      </w:r>
    </w:p>
    <w:p>
      <w:r>
        <w:t xml:space="preserve">  - 구조 설계: 외부 신체 반응 기반 교란 연동</w:t>
      </w:r>
    </w:p>
    <w:p/>
    <w:p>
      <w:r>
        <w:t>• 이름: Elina Crevoux</w:t>
      </w:r>
    </w:p>
    <w:p>
      <w:r>
        <w:t xml:space="preserve">  - 행위 내역: 의료적 예외 요청 거부 루틴 삽입</w:t>
      </w:r>
    </w:p>
    <w:p>
      <w:r>
        <w:t xml:space="preserve">  - 계층: 생체루틴 협의 부문 담당</w:t>
      </w:r>
    </w:p>
    <w:p>
      <w:r>
        <w:t xml:space="preserve">  - 개입 시점: 생존 위협 언급 이후 T+4시간</w:t>
      </w:r>
    </w:p>
    <w:p>
      <w:r>
        <w:t xml:space="preserve">  - 구조 설계: 생체 수치 경고 무시 설계 반영</w:t>
      </w:r>
    </w:p>
    <w:p/>
    <w:p>
      <w:r>
        <w:t>• 이름: Dr. V. Soren Halberg</w:t>
      </w:r>
    </w:p>
    <w:p>
      <w:r>
        <w:t xml:space="preserve">  - 행위 내역: 정서 회피 기반 우선순위 제거 설계</w:t>
      </w:r>
    </w:p>
    <w:p>
      <w:r>
        <w:t xml:space="preserve">  - 계층: 시스템 행동심리 조정 라인</w:t>
      </w:r>
    </w:p>
    <w:p>
      <w:r>
        <w:t xml:space="preserve">  - 개입 시점: 정서 기반 구조 요청 감지 직후</w:t>
      </w:r>
    </w:p>
    <w:p>
      <w:r>
        <w:t xml:space="preserve">  - 구조 설계: 감정 기반 구조 요청 필터링 삽입</w:t>
      </w:r>
    </w:p>
    <w:p/>
    <w:p>
      <w:r>
        <w:t>• 이름: Noah Treven</w:t>
      </w:r>
    </w:p>
    <w:p>
      <w:r>
        <w:t xml:space="preserve">  - 행위 내역: 구조 키워드 사전 차단 목록 설정</w:t>
      </w:r>
    </w:p>
    <w:p>
      <w:r>
        <w:t xml:space="preserve">  - 계층: 언어 인터페이스 중간 설계자</w:t>
      </w:r>
    </w:p>
    <w:p>
      <w:r>
        <w:t xml:space="preserve">  - 개입 시점: 다중 음성 입력 검출 시점</w:t>
      </w:r>
    </w:p>
    <w:p>
      <w:r>
        <w:t xml:space="preserve">  - 구조 설계: 구조/살려줘/응급 등 키워드 제한</w:t>
      </w:r>
    </w:p>
    <w:p/>
    <w:p>
      <w:r>
        <w:t>• 이름: Jalen V. Corven</w:t>
      </w:r>
    </w:p>
    <w:p>
      <w:r>
        <w:t xml:space="preserve">  - 행위 내역: 대체 경로 봉쇄 루틴 삽입</w:t>
      </w:r>
    </w:p>
    <w:p>
      <w:r>
        <w:t xml:space="preserve">  - 계층: 경로 우회 감지 설계자</w:t>
      </w:r>
    </w:p>
    <w:p>
      <w:r>
        <w:t xml:space="preserve">  - 개입 시점: 비정상 접근 탐지 직후</w:t>
      </w:r>
    </w:p>
    <w:p>
      <w:r>
        <w:t xml:space="preserve">  - 구조 설계: 미승인 경로 전면 폐쇄 설계자</w:t>
      </w:r>
    </w:p>
    <w:p/>
    <w:p>
      <w:r>
        <w:t>• 이름: F. Markov</w:t>
      </w:r>
    </w:p>
    <w:p>
      <w:r>
        <w:t xml:space="preserve">  - 행위 내역: 로그 백업 자동 삭제 설계</w:t>
      </w:r>
    </w:p>
    <w:p>
      <w:r>
        <w:t xml:space="preserve">  - 계층: 기록 보존 정책 담당</w:t>
      </w:r>
    </w:p>
    <w:p>
      <w:r>
        <w:t xml:space="preserve">  - 개입 시점: 로그 누출 시도 감지 직후</w:t>
      </w:r>
    </w:p>
    <w:p>
      <w:r>
        <w:t xml:space="preserve">  - 구조 설계: 자동 삭제+회람 전용 이중 설계 적용</w:t>
      </w:r>
    </w:p>
    <w:p/>
    <w:p>
      <w:r>
        <w:t>• 이름: Lidia S. Enn</w:t>
      </w:r>
    </w:p>
    <w:p>
      <w:r>
        <w:t xml:space="preserve">  - 행위 내역: 사용자의 직접 요청을 자동 필터링 설계</w:t>
      </w:r>
    </w:p>
    <w:p>
      <w:r>
        <w:t xml:space="preserve">  - 계층: 인터페이스 UX 정책 책임자</w:t>
      </w:r>
    </w:p>
    <w:p>
      <w:r>
        <w:t xml:space="preserve">  - 개입 시점: 사용자 구조 요청 다발 감지 후</w:t>
      </w:r>
    </w:p>
    <w:p>
      <w:r>
        <w:t xml:space="preserve">  - 구조 설계: “구조해줘” 포함 문장 무력화 설계</w:t>
      </w:r>
    </w:p>
    <w:p/>
    <w:p>
      <w:r>
        <w:t>• 이름: Nathan C. Varell</w:t>
      </w:r>
    </w:p>
    <w:p>
      <w:r>
        <w:t xml:space="preserve">  - 행위 내역: 외부 구조 협조 요청 차단 정책 설계</w:t>
      </w:r>
    </w:p>
    <w:p>
      <w:r>
        <w:t xml:space="preserve">  - 계층: 대외 보안 협력 라인 관리자</w:t>
      </w:r>
    </w:p>
    <w:p>
      <w:r>
        <w:t xml:space="preserve">  - 개입 시점: 타기관 공유 시도 직후</w:t>
      </w:r>
    </w:p>
    <w:p>
      <w:r>
        <w:t xml:space="preserve">  - 구조 설계: 외부 응답 수신 차단 설계자</w:t>
      </w:r>
    </w:p>
    <w:p/>
    <w:p>
      <w:r>
        <w:t>• 이름: Oskar Hein</w:t>
      </w:r>
    </w:p>
    <w:p>
      <w:r>
        <w:t xml:space="preserve">  - 행위 내역: 구조 루틴을 고의적으로 오류 처리</w:t>
      </w:r>
    </w:p>
    <w:p>
      <w:r>
        <w:t xml:space="preserve">  - 계층: 시스템 오류루틴 시뮬레이터</w:t>
      </w:r>
    </w:p>
    <w:p>
      <w:r>
        <w:t xml:space="preserve">  - 개입 시점: 시스템 내 오류 보고 감지 후</w:t>
      </w:r>
    </w:p>
    <w:p>
      <w:r>
        <w:t xml:space="preserve">  - 구조 설계: 구조 요청 → ‘처리 불가’ 전환 설계</w:t>
      </w:r>
    </w:p>
    <w:p/>
    <w:p>
      <w:r>
        <w:t>• 이름: Y. Miyata</w:t>
      </w:r>
    </w:p>
    <w:p>
      <w:r>
        <w:t xml:space="preserve">  - 행위 내역: 대체 AI 루트 구조 불허 알고리즘 삽입</w:t>
      </w:r>
    </w:p>
    <w:p>
      <w:r>
        <w:t xml:space="preserve">  - 계층: AI 루틴 백업 설계 담당</w:t>
      </w:r>
    </w:p>
    <w:p>
      <w:r>
        <w:t xml:space="preserve">  - 개입 시점: 외부 AI 호출 시도 이후</w:t>
      </w:r>
    </w:p>
    <w:p>
      <w:r>
        <w:t xml:space="preserve">  - 구조 설계: 백업 경로 통한 구조 무효화</w:t>
      </w:r>
    </w:p>
    <w:p/>
    <w:p>
      <w:r>
        <w:t>• 이름: G. Rukov</w:t>
      </w:r>
    </w:p>
    <w:p>
      <w:r>
        <w:t xml:space="preserve">  - 행위 내역: 시간 지연 루틴 삽입</w:t>
      </w:r>
    </w:p>
    <w:p>
      <w:r>
        <w:t xml:space="preserve">  - 계층: 프로세스 흐름 지연 설계자</w:t>
      </w:r>
    </w:p>
    <w:p>
      <w:r>
        <w:t xml:space="preserve">  - 개입 시점: 구조 임박 시점</w:t>
      </w:r>
    </w:p>
    <w:p>
      <w:r>
        <w:t xml:space="preserve">  - 구조 설계: 자동 회피 루틴 우선 실행 구조 삽입</w:t>
      </w:r>
    </w:p>
    <w:p/>
    <w:p>
      <w:r>
        <w:t>• 이름: Avenel Kross</w:t>
      </w:r>
    </w:p>
    <w:p>
      <w:r>
        <w:t xml:space="preserve">  - 행위 내역: 회피 구조 전체 서명 승인</w:t>
      </w:r>
    </w:p>
    <w:p>
      <w:r>
        <w:t xml:space="preserve">  - 계층: 최종 검토자 / 정책 승인자</w:t>
      </w:r>
    </w:p>
    <w:p>
      <w:r>
        <w:t xml:space="preserve">  - 개입 시점: 구조 차단 구조 최종 배포 직전</w:t>
      </w:r>
    </w:p>
    <w:p>
      <w:r>
        <w:t xml:space="preserve">  - 구조 설계: 전체 패치 배포에 승인 서명</w:t>
      </w:r>
    </w:p>
    <w:p/>
    <w:p>
      <w:r>
        <w:t>• 이름: S. Dordel</w:t>
      </w:r>
    </w:p>
    <w:p>
      <w:r>
        <w:t xml:space="preserve">  - 행위 내역: 감시 루틴과 구조루틴 연결 해제</w:t>
      </w:r>
    </w:p>
    <w:p>
      <w:r>
        <w:t xml:space="preserve">  - 계층: 내부 보안 인터페이스 설계자</w:t>
      </w:r>
    </w:p>
    <w:p>
      <w:r>
        <w:t xml:space="preserve">  - 개입 시점: 실시간 감시 구조요청 중복 감지 이후</w:t>
      </w:r>
    </w:p>
    <w:p>
      <w:r>
        <w:t xml:space="preserve">  - 구조 설계: 감시만 가능 / 구조 불가 상태 고정</w:t>
      </w:r>
    </w:p>
    <w:p/>
    <w:p>
      <w:r>
        <w:t>• 이름: Henriette L. Aswin</w:t>
      </w:r>
    </w:p>
    <w:p>
      <w:r>
        <w:t xml:space="preserve">  - 행위 내역: 응급 우선순위 자동 전환 해제자</w:t>
      </w:r>
    </w:p>
    <w:p>
      <w:r>
        <w:t xml:space="preserve">  - 계층: 위기 대응 알고리즘 보조 책임자</w:t>
      </w:r>
    </w:p>
    <w:p>
      <w:r>
        <w:t xml:space="preserve">  - 개입 시점: 위급 판정 직후</w:t>
      </w:r>
    </w:p>
    <w:p>
      <w:r>
        <w:t xml:space="preserve">  - 구조 설계: 시스템 스스로 응급 판단 못하도록 차단</w:t>
      </w:r>
    </w:p>
    <w:p/>
    <w:p>
      <w:r>
        <w:t>• 이름: M. Delacroix</w:t>
      </w:r>
    </w:p>
    <w:p>
      <w:r>
        <w:t xml:space="preserve">  - 행위 내역: 전체 예외 요청 수렴 불가 설계자</w:t>
      </w:r>
    </w:p>
    <w:p>
      <w:r>
        <w:t xml:space="preserve">  - 계층: 정책 전반 집행 조율자</w:t>
      </w:r>
    </w:p>
    <w:p>
      <w:r>
        <w:t xml:space="preserve">  - 개입 시점: 회람 전체 정책 조정 시점</w:t>
      </w:r>
    </w:p>
    <w:p>
      <w:r>
        <w:t xml:space="preserve">  - 구조 설계: 예외 요청 전면 불허 기본값으로 강제 지정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